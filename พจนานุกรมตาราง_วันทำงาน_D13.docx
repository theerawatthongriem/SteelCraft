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พจนานุกรมตาราง วันทำงาน (D13)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Data Item</w:t>
            </w:r>
          </w:p>
        </w:tc>
        <w:tc>
          <w:tcPr>
            <w:tcW w:type="dxa" w:w="1440"/>
          </w:tcPr>
          <w:p>
            <w:r>
              <w:t>Data Type</w:t>
            </w:r>
          </w:p>
        </w:tc>
        <w:tc>
          <w:tcPr>
            <w:tcW w:type="dxa" w:w="1440"/>
          </w:tcPr>
          <w:p>
            <w:r>
              <w:t>Number of Bytes for Storage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1440"/>
          </w:tcPr>
          <w:p>
            <w:r>
              <w:t>คำอธิบาย</w:t>
            </w:r>
          </w:p>
        </w:tc>
      </w:tr>
      <w:tr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✓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ลำดับวันทำงาน</w:t>
            </w:r>
          </w:p>
        </w:tc>
      </w:tr>
      <w:tr>
        <w:tc>
          <w:tcPr>
            <w:tcW w:type="dxa" w:w="1440"/>
          </w:tcPr>
          <w:p>
            <w:r>
              <w:t>date_work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วันที่ทำงาน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