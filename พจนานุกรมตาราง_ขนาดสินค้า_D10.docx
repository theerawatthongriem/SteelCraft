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พจนานุกรมตาราง ขนาดสินค้า (D10)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Data Item</w:t>
            </w:r>
          </w:p>
        </w:tc>
        <w:tc>
          <w:tcPr>
            <w:tcW w:type="dxa" w:w="1440"/>
          </w:tcPr>
          <w:p>
            <w:r>
              <w:t>Data Type</w:t>
            </w:r>
          </w:p>
        </w:tc>
        <w:tc>
          <w:tcPr>
            <w:tcW w:type="dxa" w:w="1440"/>
          </w:tcPr>
          <w:p>
            <w:r>
              <w:t>Number of Bytes for Storage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1440"/>
          </w:tcPr>
          <w:p>
            <w:r>
              <w:t>คำอธิบาย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ลำดับขนาดสินค้า</w:t>
            </w:r>
          </w:p>
        </w:tc>
      </w:tr>
      <w:tr>
        <w:tc>
          <w:tcPr>
            <w:tcW w:type="dxa" w:w="1440"/>
          </w:tcPr>
          <w:p>
            <w:r>
              <w:t>order_id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r>
              <w:t>รหัสคำสั่งซื้อ</w:t>
            </w:r>
          </w:p>
        </w:tc>
      </w:tr>
      <w:tr>
        <w:tc>
          <w:tcPr>
            <w:tcW w:type="dxa" w:w="1440"/>
          </w:tcPr>
          <w:p>
            <w:r>
              <w:t>h</w:t>
            </w:r>
          </w:p>
        </w:tc>
        <w:tc>
          <w:tcPr>
            <w:tcW w:type="dxa" w:w="1440"/>
          </w:tcPr>
          <w:p>
            <w:r>
              <w:t>float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ความสูง</w:t>
            </w:r>
          </w:p>
        </w:tc>
      </w:tr>
      <w:tr>
        <w:tc>
          <w:tcPr>
            <w:tcW w:type="dxa" w:w="1440"/>
          </w:tcPr>
          <w:p>
            <w:r>
              <w:t>w</w:t>
            </w:r>
          </w:p>
        </w:tc>
        <w:tc>
          <w:tcPr>
            <w:tcW w:type="dxa" w:w="1440"/>
          </w:tcPr>
          <w:p>
            <w:r>
              <w:t>float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ความกว้าง</w:t>
            </w:r>
          </w:p>
        </w:tc>
      </w:tr>
      <w:tr>
        <w:tc>
          <w:tcPr>
            <w:tcW w:type="dxa" w:w="1440"/>
          </w:tcPr>
          <w:p>
            <w:r>
              <w:t>d</w:t>
            </w:r>
          </w:p>
        </w:tc>
        <w:tc>
          <w:tcPr>
            <w:tcW w:type="dxa" w:w="1440"/>
          </w:tcPr>
          <w:p>
            <w:r>
              <w:t>float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ความลึก</w:t>
            </w:r>
          </w:p>
        </w:tc>
      </w:tr>
      <w:tr>
        <w:tc>
          <w:tcPr>
            <w:tcW w:type="dxa" w:w="1440"/>
          </w:tcPr>
          <w:p>
            <w:r>
              <w:t>image1</w:t>
            </w:r>
          </w:p>
        </w:tc>
        <w:tc>
          <w:tcPr>
            <w:tcW w:type="dxa" w:w="1440"/>
          </w:tcPr>
          <w:p>
            <w:r>
              <w:t>string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รูปภาพ 1</w:t>
            </w:r>
          </w:p>
        </w:tc>
      </w:tr>
      <w:tr>
        <w:tc>
          <w:tcPr>
            <w:tcW w:type="dxa" w:w="1440"/>
          </w:tcPr>
          <w:p>
            <w:r>
              <w:t>image2</w:t>
            </w:r>
          </w:p>
        </w:tc>
        <w:tc>
          <w:tcPr>
            <w:tcW w:type="dxa" w:w="1440"/>
          </w:tcPr>
          <w:p>
            <w:r>
              <w:t>string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รูปภาพ 2</w:t>
            </w:r>
          </w:p>
        </w:tc>
      </w:tr>
      <w:tr>
        <w:tc>
          <w:tcPr>
            <w:tcW w:type="dxa" w:w="1440"/>
          </w:tcPr>
          <w:p>
            <w:r>
              <w:t>image3</w:t>
            </w:r>
          </w:p>
        </w:tc>
        <w:tc>
          <w:tcPr>
            <w:tcW w:type="dxa" w:w="1440"/>
          </w:tcPr>
          <w:p>
            <w:r>
              <w:t>string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รูปภาพ 3</w:t>
            </w:r>
          </w:p>
        </w:tc>
      </w:tr>
      <w:tr>
        <w:tc>
          <w:tcPr>
            <w:tcW w:type="dxa" w:w="1440"/>
          </w:tcPr>
          <w:p>
            <w:r>
              <w:t>image4</w:t>
            </w:r>
          </w:p>
        </w:tc>
        <w:tc>
          <w:tcPr>
            <w:tcW w:type="dxa" w:w="1440"/>
          </w:tcPr>
          <w:p>
            <w:r>
              <w:t>string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รูปภาพ 4</w:t>
            </w:r>
          </w:p>
        </w:tc>
      </w:tr>
      <w:tr>
        <w:tc>
          <w:tcPr>
            <w:tcW w:type="dxa" w:w="1440"/>
          </w:tcPr>
          <w:p>
            <w:r>
              <w:t>note</w:t>
            </w:r>
          </w:p>
        </w:tc>
        <w:tc>
          <w:tcPr>
            <w:tcW w:type="dxa" w:w="1440"/>
          </w:tcPr>
          <w:p>
            <w:r>
              <w:t>string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หมายเหตุ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