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ผู้ใช้งาน (D1)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ลำดับผู้ใช้</w:t>
            </w:r>
          </w:p>
        </w:tc>
      </w:tr>
      <w:tr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รหัสผ่าน</w:t>
            </w:r>
          </w:p>
        </w:tc>
      </w:tr>
      <w:tr>
        <w:tc>
          <w:tcPr>
            <w:tcW w:type="dxa" w:w="1440"/>
          </w:tcPr>
          <w:p>
            <w:r>
              <w:t>last_login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การเข้าใช้งานระบบครั้งล่าสุด</w:t>
            </w:r>
          </w:p>
        </w:tc>
      </w:tr>
      <w:tr>
        <w:tc>
          <w:tcPr>
            <w:tcW w:type="dxa" w:w="1440"/>
          </w:tcPr>
          <w:p>
            <w:r>
              <w:t>is_superuser</w:t>
            </w:r>
          </w:p>
        </w:tc>
        <w:tc>
          <w:tcPr>
            <w:tcW w:type="dxa" w:w="1440"/>
          </w:tcPr>
          <w:p>
            <w:r>
              <w:t>bool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เป็นผู้ใช้ขั้นสูงสุด</w:t>
            </w:r>
          </w:p>
        </w:tc>
      </w:tr>
      <w:tr>
        <w:tc>
          <w:tcPr>
            <w:tcW w:type="dxa" w:w="1440"/>
          </w:tcPr>
          <w:p>
            <w:r>
              <w:t>username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ชื่อผู้ใช้งาน</w:t>
            </w:r>
          </w:p>
        </w:tc>
      </w:tr>
      <w:tr>
        <w:tc>
          <w:tcPr>
            <w:tcW w:type="dxa" w:w="1440"/>
          </w:tcPr>
          <w:p>
            <w:r>
              <w:t>first_name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ชื่อ</w:t>
            </w:r>
          </w:p>
        </w:tc>
      </w:tr>
      <w:tr>
        <w:tc>
          <w:tcPr>
            <w:tcW w:type="dxa" w:w="1440"/>
          </w:tcPr>
          <w:p>
            <w:r>
              <w:t>last_name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สกุล</w:t>
            </w:r>
          </w:p>
        </w:tc>
      </w:tr>
      <w:tr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string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อีเมล</w:t>
            </w:r>
          </w:p>
        </w:tc>
      </w:tr>
      <w:tr>
        <w:tc>
          <w:tcPr>
            <w:tcW w:type="dxa" w:w="1440"/>
          </w:tcPr>
          <w:p>
            <w:r>
              <w:t>is_staff</w:t>
            </w:r>
          </w:p>
        </w:tc>
        <w:tc>
          <w:tcPr>
            <w:tcW w:type="dxa" w:w="1440"/>
          </w:tcPr>
          <w:p>
            <w:r>
              <w:t>bool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เป็นสตาฟ</w:t>
            </w:r>
          </w:p>
        </w:tc>
      </w:tr>
      <w:tr>
        <w:tc>
          <w:tcPr>
            <w:tcW w:type="dxa" w:w="1440"/>
          </w:tcPr>
          <w:p>
            <w:r>
              <w:t>is_active</w:t>
            </w:r>
          </w:p>
        </w:tc>
        <w:tc>
          <w:tcPr>
            <w:tcW w:type="dxa" w:w="1440"/>
          </w:tcPr>
          <w:p>
            <w:r>
              <w:t>bool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กำลังใช้งานระบบ</w:t>
            </w:r>
          </w:p>
        </w:tc>
      </w:tr>
      <w:tr>
        <w:tc>
          <w:tcPr>
            <w:tcW w:type="dxa" w:w="1440"/>
          </w:tcPr>
          <w:p>
            <w:r>
              <w:t>date_joined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วันที่เพิ่มเข้าสู่ระบบ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