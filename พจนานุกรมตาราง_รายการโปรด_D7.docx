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พจนานุกรมตาราง รายการโปรด (D7)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Data Item</w:t>
            </w:r>
          </w:p>
        </w:tc>
        <w:tc>
          <w:tcPr>
            <w:tcW w:type="dxa" w:w="1440"/>
          </w:tcPr>
          <w:p>
            <w:r>
              <w:t>Data Type</w:t>
            </w:r>
          </w:p>
        </w:tc>
        <w:tc>
          <w:tcPr>
            <w:tcW w:type="dxa" w:w="1440"/>
          </w:tcPr>
          <w:p>
            <w:r>
              <w:t>Number of Bytes for Storage</w:t>
            </w:r>
          </w:p>
        </w:tc>
        <w:tc>
          <w:tcPr>
            <w:tcW w:type="dxa" w:w="1440"/>
          </w:tcPr>
          <w:p>
            <w:r>
              <w:t>PK</w:t>
            </w:r>
          </w:p>
        </w:tc>
        <w:tc>
          <w:tcPr>
            <w:tcW w:type="dxa" w:w="1440"/>
          </w:tcPr>
          <w:p>
            <w:r>
              <w:t>FK</w:t>
            </w:r>
          </w:p>
        </w:tc>
        <w:tc>
          <w:tcPr>
            <w:tcW w:type="dxa" w:w="1440"/>
          </w:tcPr>
          <w:p>
            <w:r>
              <w:t>คำอธิบาย</w:t>
            </w:r>
          </w:p>
        </w:tc>
      </w:tr>
      <w:tr>
        <w:tc>
          <w:tcPr>
            <w:tcW w:type="dxa" w:w="1440"/>
          </w:tcPr>
          <w:p>
            <w:r>
              <w:t>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ลำดับรายการโปรด</w:t>
            </w:r>
          </w:p>
        </w:tc>
      </w:tr>
      <w:tr>
        <w:tc>
          <w:tcPr>
            <w:tcW w:type="dxa" w:w="1440"/>
          </w:tcPr>
          <w:p>
            <w:r>
              <w:t>user_id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รหัสผู้ใช้</w:t>
            </w:r>
          </w:p>
        </w:tc>
      </w:tr>
      <w:tr>
        <w:tc>
          <w:tcPr>
            <w:tcW w:type="dxa" w:w="1440"/>
          </w:tcPr>
          <w:p>
            <w:r>
              <w:t>product_id</w:t>
            </w:r>
          </w:p>
        </w:tc>
        <w:tc>
          <w:tcPr>
            <w:tcW w:type="dxa" w:w="1440"/>
          </w:tcPr>
          <w:p>
            <w:r>
              <w:t>int</w:t>
            </w:r>
          </w:p>
        </w:tc>
        <w:tc>
          <w:tcPr>
            <w:tcW w:type="dxa" w:w="1440"/>
          </w:tcPr>
          <w:p>
            <w:r/>
          </w:p>
        </w:tc>
        <w:tc>
          <w:tcPr>
            <w:tcW w:type="dxa" w:w="1440"/>
          </w:tcPr>
          <w:p>
            <w:r>
              <w:t>-</w:t>
            </w:r>
          </w:p>
        </w:tc>
        <w:tc>
          <w:tcPr>
            <w:tcW w:type="dxa" w:w="1440"/>
          </w:tcPr>
          <w:p>
            <w:r>
              <w:t>✓</w:t>
            </w:r>
          </w:p>
        </w:tc>
        <w:tc>
          <w:tcPr>
            <w:tcW w:type="dxa" w:w="1440"/>
          </w:tcPr>
          <w:p>
            <w:r>
              <w:t>รหัสสินค้า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