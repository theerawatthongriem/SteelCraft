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พจนานุกรมตาราง การยกเลิกคำสั่งซื้อ (D8)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 Item</w:t>
            </w:r>
          </w:p>
        </w:tc>
        <w:tc>
          <w:tcPr>
            <w:tcW w:type="dxa" w:w="1440"/>
          </w:tcPr>
          <w:p>
            <w:r>
              <w:t>Data Type</w:t>
            </w:r>
          </w:p>
        </w:tc>
        <w:tc>
          <w:tcPr>
            <w:tcW w:type="dxa" w:w="1440"/>
          </w:tcPr>
          <w:p>
            <w:r>
              <w:t>Number of Bytes for Storage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คำอธิบาย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ลำดับการยกเลิกคำสั่งซื้อ</w:t>
            </w:r>
          </w:p>
        </w:tc>
      </w:tr>
      <w:tr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รหัสผู้ใช้</w:t>
            </w:r>
          </w:p>
        </w:tc>
      </w:tr>
      <w:tr>
        <w:tc>
          <w:tcPr>
            <w:tcW w:type="dxa" w:w="1440"/>
          </w:tcPr>
          <w:p>
            <w:r>
              <w:t>order_id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รหัสคำสั่งซื้อ</w:t>
            </w:r>
          </w:p>
        </w:tc>
      </w:tr>
      <w:tr>
        <w:tc>
          <w:tcPr>
            <w:tcW w:type="dxa" w:w="1440"/>
          </w:tcPr>
          <w:p>
            <w:r>
              <w:t>cancellation_reason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เหตุผลการยกเลิก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